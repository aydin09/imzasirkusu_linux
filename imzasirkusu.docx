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  <w:jc w:val="center"/>
      </w:pPr>
      <w:r>
        <w:rPr>
          <w:b/>
        </w:rPr>
        <w:t>T.C.</w:t>
      </w:r>
    </w:p>
    <w:p>
      <w:pPr>
        <w:spacing w:after="20"/>
        <w:jc w:val="center"/>
      </w:pPr>
      <w:r>
        <w:rPr>
          <w:b/>
        </w:rPr>
        <w:t>İNCİRLİOVA KAYMAKAMLIĞI</w:t>
      </w:r>
    </w:p>
    <w:p>
      <w:pPr>
        <w:spacing w:after="20"/>
        <w:jc w:val="center"/>
      </w:pPr>
      <w:r>
        <w:rPr>
          <w:b/>
        </w:rPr>
        <w:t>ACARLAR İSTİKLAL İLKOKULU</w:t>
      </w:r>
    </w:p>
    <w:p>
      <w:pPr>
        <w:jc w:val="center"/>
      </w:pPr>
      <w:r>
        <w:rPr>
          <w:b/>
        </w:rPr>
        <w:t>İMZA SİRKÜSÜ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3600"/>
        <w:gridCol w:w="3600"/>
        <w:gridCol w:w="144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SIRA NO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PERSONELİN ADI SOYADI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GÖREVİ/BRANŞI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İMZA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AHMET YILMAZ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SINIF ÖĞRETMENİ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AHMET YILMAZ1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SINIF ÖĞRETMENİ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AHMET YILMAZ11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SINIF ÖĞRETMENİ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AHMET YILMAZ2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SINIF ÖĞRETMENİ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AHMET YILMAZ3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SINIF ÖĞRETMENİ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AHMET YILMAZ311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SINIF ÖĞRETMENİ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AHMET YILMAZ311CC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SINIF ÖĞRETMENİ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AHMET YILMAZ33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SINIF ÖĞRETMENİ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AHMET YILMAZ3AAA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SINIF ÖĞRETMENİ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AHMET1 YILMAZ3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SINIF ÖĞRETMENİ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AHMET1 YILMAZ31111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SINIF ÖĞRETMENİ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AHMETCC YILMAZ11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SINIF ÖĞRETMENİ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AYŞE ACAR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SINIF ÖĞRETMENİ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AYŞE ACAR1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SINIF ÖĞRETMENİ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AYŞE ACAR111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SINIF ÖĞRETMENİ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AYŞE ACAR12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SINIF ÖĞRETMENİ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AYŞE ACAR1212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SINIF ÖĞRETMENİ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AYŞE ACAR123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SINIF ÖĞRETMENİ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AYŞE ACAR13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SINIF ÖĞRETMENİ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AYŞE1 ACAR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SINIF ÖĞRETMENİ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AYŞE2 ACAR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SINIF ÖĞRETMENİ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AYŞE2 ACAR2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SINIF ÖĞRETMENİ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AYŞE2 ACAR245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SINIF ÖĞRETMENİ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GÖKSEL ALTIN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SINIF ÖĞRETMENİ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GÖKSEL ALTIN1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SINIF ÖĞRETMENİ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GÖKSEL GÜRSU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SINIF ÖĞRETMENİ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SERKAN 2AL1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İNGİLİZCE ÖĞRETMENİ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SERKAN AL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DİN K. VE A.B. ÖĞRETMENİ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SERKAN AL1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İNGİLİZCE ÖĞRETMENİ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SERKAN AL2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REHBER ÖĞRETMEN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SEZEN AK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SINIF ÖĞRETMENİ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VELİ SARI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İNGİLİZCE ÖĞRETMENİ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VELİ SARI1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İNGİLİZCE ÖĞRETMENİ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VELİ SARI11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İNGİLİZCE ÖĞRETMENİ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VELİ SARI111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İNGİLİZCE ÖĞRETMENİ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VELİ SARI1GF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İNGİLİZCE ÖĞRETMENİ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VELİ1 SARI1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İNGİLİZCE ÖĞRETMENİ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VELİ1 SARI1ASD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İNGİLİZCE ÖĞRETMENİ</w:t>
            </w:r>
          </w:p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